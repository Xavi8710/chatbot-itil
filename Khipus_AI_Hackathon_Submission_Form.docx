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FD1C0" w14:textId="7CB797F9" w:rsidR="00C06A88" w:rsidRDefault="00AA6E71">
      <w:pPr>
        <w:pStyle w:val="Ttulo"/>
      </w:pPr>
      <w:r>
        <w:t>🚀 Hackathon Submission Form</w:t>
      </w:r>
    </w:p>
    <w:p w14:paraId="0DFF3CD4" w14:textId="7C8F16FF" w:rsidR="00C06A88" w:rsidRDefault="00AA6E71" w:rsidP="00E021BB">
      <w:pPr>
        <w:pStyle w:val="Ttulo2"/>
      </w:pPr>
      <w:r>
        <w:t>Project Name:</w:t>
      </w:r>
      <w:r w:rsidR="00E021BB">
        <w:t xml:space="preserve">  </w:t>
      </w:r>
      <w:r w:rsidR="00B00EC5">
        <w:t>ChatGPT - ITIL</w:t>
      </w:r>
    </w:p>
    <w:p w14:paraId="4758C9F5" w14:textId="00952F6D" w:rsidR="00C06A88" w:rsidRDefault="00AA6E71" w:rsidP="00E021BB">
      <w:pPr>
        <w:pStyle w:val="Ttulo2"/>
      </w:pPr>
      <w:r>
        <w:t>Team Name:</w:t>
      </w:r>
      <w:r w:rsidR="00E021BB">
        <w:t xml:space="preserve"> </w:t>
      </w:r>
      <w:r w:rsidR="00B00EC5">
        <w:t xml:space="preserve">Team </w:t>
      </w:r>
      <w:r w:rsidR="00E021BB">
        <w:t>ITIL</w:t>
      </w:r>
    </w:p>
    <w:p w14:paraId="41DD5206" w14:textId="3B9AEC7B" w:rsidR="00E021BB" w:rsidRPr="00E021BB" w:rsidRDefault="00AA6E71" w:rsidP="00730242">
      <w:pPr>
        <w:pStyle w:val="Ttulo2"/>
      </w:pPr>
      <w:r>
        <w:t>Team Members: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405"/>
        <w:gridCol w:w="3260"/>
        <w:gridCol w:w="1985"/>
        <w:gridCol w:w="1559"/>
      </w:tblGrid>
      <w:tr w:rsidR="00B00EC5" w14:paraId="51BCF026" w14:textId="77777777" w:rsidTr="00730242">
        <w:tc>
          <w:tcPr>
            <w:tcW w:w="2405" w:type="dxa"/>
          </w:tcPr>
          <w:p w14:paraId="602FAC5E" w14:textId="799145FF" w:rsidR="00B00EC5" w:rsidRDefault="00B00EC5">
            <w:r>
              <w:t>NOMBRE</w:t>
            </w:r>
          </w:p>
        </w:tc>
        <w:tc>
          <w:tcPr>
            <w:tcW w:w="3260" w:type="dxa"/>
          </w:tcPr>
          <w:p w14:paraId="1FF46C37" w14:textId="290351D5" w:rsidR="00B00EC5" w:rsidRDefault="00B00EC5">
            <w:r>
              <w:t>EMAIL</w:t>
            </w:r>
          </w:p>
        </w:tc>
        <w:tc>
          <w:tcPr>
            <w:tcW w:w="1985" w:type="dxa"/>
          </w:tcPr>
          <w:p w14:paraId="7EE83A31" w14:textId="076D2119" w:rsidR="00B00EC5" w:rsidRDefault="00B00EC5">
            <w:r>
              <w:t>PHONE NUMBER</w:t>
            </w:r>
          </w:p>
        </w:tc>
        <w:tc>
          <w:tcPr>
            <w:tcW w:w="1559" w:type="dxa"/>
          </w:tcPr>
          <w:p w14:paraId="2E0D5D31" w14:textId="212F348E" w:rsidR="00B00EC5" w:rsidRDefault="00B00EC5">
            <w:r>
              <w:t>ROLE</w:t>
            </w:r>
          </w:p>
        </w:tc>
      </w:tr>
      <w:tr w:rsidR="00B00EC5" w14:paraId="38EBD7EF" w14:textId="77777777" w:rsidTr="00730242">
        <w:tc>
          <w:tcPr>
            <w:tcW w:w="2405" w:type="dxa"/>
          </w:tcPr>
          <w:p w14:paraId="5855C95B" w14:textId="5636F1A3" w:rsidR="00B00EC5" w:rsidRDefault="00B00EC5">
            <w:r>
              <w:t>Andres Moron</w:t>
            </w:r>
          </w:p>
        </w:tc>
        <w:tc>
          <w:tcPr>
            <w:tcW w:w="3260" w:type="dxa"/>
          </w:tcPr>
          <w:p w14:paraId="6E1A82F2" w14:textId="374DBA31" w:rsidR="00B00EC5" w:rsidRDefault="00B00EC5" w:rsidP="00B00EC5">
            <w:r>
              <w:t>andresmoron622@gmail.com</w:t>
            </w:r>
          </w:p>
        </w:tc>
        <w:tc>
          <w:tcPr>
            <w:tcW w:w="1985" w:type="dxa"/>
          </w:tcPr>
          <w:p w14:paraId="0A1E646B" w14:textId="6754B26C" w:rsidR="00B00EC5" w:rsidRDefault="00B00EC5">
            <w:r>
              <w:t>75533588</w:t>
            </w:r>
          </w:p>
        </w:tc>
        <w:tc>
          <w:tcPr>
            <w:tcW w:w="1559" w:type="dxa"/>
          </w:tcPr>
          <w:p w14:paraId="4AFF22EE" w14:textId="6E7DD1B6" w:rsidR="00B00EC5" w:rsidRDefault="00730242">
            <w:r>
              <w:t>Speaker - Dev</w:t>
            </w:r>
          </w:p>
        </w:tc>
      </w:tr>
      <w:tr w:rsidR="00B00EC5" w14:paraId="625B1764" w14:textId="77777777" w:rsidTr="00730242">
        <w:tc>
          <w:tcPr>
            <w:tcW w:w="2405" w:type="dxa"/>
          </w:tcPr>
          <w:p w14:paraId="4AC7ACA3" w14:textId="1CA424A3" w:rsidR="00B00EC5" w:rsidRDefault="00B00EC5">
            <w:r>
              <w:t>Javier Castellon Galvis</w:t>
            </w:r>
          </w:p>
        </w:tc>
        <w:tc>
          <w:tcPr>
            <w:tcW w:w="3260" w:type="dxa"/>
          </w:tcPr>
          <w:p w14:paraId="6936C79F" w14:textId="1D5CFE29" w:rsidR="00B00EC5" w:rsidRDefault="00B00EC5" w:rsidP="00B00EC5">
            <w:r>
              <w:t>javiercastellonjcg@gmail.com</w:t>
            </w:r>
          </w:p>
        </w:tc>
        <w:tc>
          <w:tcPr>
            <w:tcW w:w="1985" w:type="dxa"/>
          </w:tcPr>
          <w:p w14:paraId="759519DE" w14:textId="4A108309" w:rsidR="00B00EC5" w:rsidRDefault="00B00EC5" w:rsidP="00B00EC5">
            <w:r>
              <w:t>77390190</w:t>
            </w:r>
          </w:p>
        </w:tc>
        <w:tc>
          <w:tcPr>
            <w:tcW w:w="1559" w:type="dxa"/>
          </w:tcPr>
          <w:p w14:paraId="740E4432" w14:textId="6E6E26B3" w:rsidR="00B00EC5" w:rsidRDefault="00730242">
            <w:r>
              <w:t>Speaker – Dev</w:t>
            </w:r>
          </w:p>
        </w:tc>
      </w:tr>
      <w:tr w:rsidR="00B00EC5" w14:paraId="357D5F14" w14:textId="77777777" w:rsidTr="00730242">
        <w:tc>
          <w:tcPr>
            <w:tcW w:w="2405" w:type="dxa"/>
          </w:tcPr>
          <w:p w14:paraId="5B9D4073" w14:textId="5F79C2F2" w:rsidR="00B00EC5" w:rsidRDefault="00B00EC5">
            <w:r>
              <w:t>Huascar Rivero Lara</w:t>
            </w:r>
          </w:p>
        </w:tc>
        <w:tc>
          <w:tcPr>
            <w:tcW w:w="3260" w:type="dxa"/>
          </w:tcPr>
          <w:p w14:paraId="3ABE75E9" w14:textId="7FEA20B5" w:rsidR="00B00EC5" w:rsidRDefault="008B0577">
            <w:r>
              <w:t xml:space="preserve"> </w:t>
            </w:r>
            <w:r w:rsidR="00E021BB">
              <w:t>Ing.huascar.rivero@gmail.com</w:t>
            </w:r>
          </w:p>
        </w:tc>
        <w:tc>
          <w:tcPr>
            <w:tcW w:w="1985" w:type="dxa"/>
          </w:tcPr>
          <w:p w14:paraId="37BE4855" w14:textId="524E945E" w:rsidR="00B00EC5" w:rsidRDefault="00B00EC5">
            <w:r>
              <w:t>77390098</w:t>
            </w:r>
          </w:p>
        </w:tc>
        <w:tc>
          <w:tcPr>
            <w:tcW w:w="1559" w:type="dxa"/>
          </w:tcPr>
          <w:p w14:paraId="19E9B2CF" w14:textId="1138A1C0" w:rsidR="00B00EC5" w:rsidRDefault="00730242">
            <w:r>
              <w:t>Speaker - Dev</w:t>
            </w:r>
          </w:p>
        </w:tc>
      </w:tr>
    </w:tbl>
    <w:p w14:paraId="441881EF" w14:textId="77777777" w:rsidR="004310A4" w:rsidRDefault="004310A4"/>
    <w:p w14:paraId="7C895132" w14:textId="53462D73" w:rsidR="004310A4" w:rsidRDefault="004310A4" w:rsidP="004310A4">
      <w:pPr>
        <w:pStyle w:val="Ttulo2"/>
      </w:pPr>
      <w:r w:rsidRPr="004310A4">
        <w:t>Submission Themes:</w:t>
      </w:r>
    </w:p>
    <w:p w14:paraId="6777BBB2" w14:textId="14E2DB92" w:rsidR="00C06A88" w:rsidRDefault="00E02262">
      <w:r>
        <w:t>ITIL Bot</w:t>
      </w:r>
    </w:p>
    <w:p w14:paraId="77687C52" w14:textId="77777777" w:rsidR="00C06A88" w:rsidRDefault="00AA6E71">
      <w:pPr>
        <w:pStyle w:val="Ttulo2"/>
      </w:pPr>
      <w:r>
        <w:t>Project Description:</w:t>
      </w:r>
    </w:p>
    <w:p w14:paraId="0FE2C128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Este proyecto implementa un </w:t>
      </w:r>
      <w:r w:rsidRPr="00E02262">
        <w:rPr>
          <w:b/>
          <w:bCs/>
          <w:lang w:val="es-BO"/>
        </w:rPr>
        <w:t>asistente de IA generativa para la gestión de servicios de TI (ITSM)</w:t>
      </w:r>
      <w:r w:rsidRPr="00E02262">
        <w:rPr>
          <w:lang w:val="es-BO"/>
        </w:rPr>
        <w:t xml:space="preserve"> basado en las buenas prácticas de </w:t>
      </w:r>
      <w:r w:rsidRPr="00E02262">
        <w:rPr>
          <w:b/>
          <w:bCs/>
          <w:lang w:val="es-BO"/>
        </w:rPr>
        <w:t>ITIL</w:t>
      </w:r>
      <w:r w:rsidRPr="00E02262">
        <w:rPr>
          <w:lang w:val="es-BO"/>
        </w:rPr>
        <w:t xml:space="preserve">. El sistema permite a los usuarios interactuar con un </w:t>
      </w:r>
      <w:proofErr w:type="spellStart"/>
      <w:r w:rsidRPr="00E02262">
        <w:rPr>
          <w:lang w:val="es-BO"/>
        </w:rPr>
        <w:t>chatbot</w:t>
      </w:r>
      <w:proofErr w:type="spellEnd"/>
      <w:r w:rsidRPr="00E02262">
        <w:rPr>
          <w:lang w:val="es-BO"/>
        </w:rPr>
        <w:t xml:space="preserve"> que responde consultas de manera precisa utilizando </w:t>
      </w:r>
      <w:r w:rsidRPr="00E02262">
        <w:rPr>
          <w:b/>
          <w:bCs/>
          <w:lang w:val="es-BO"/>
        </w:rPr>
        <w:t>modelos de lenguaje (</w:t>
      </w:r>
      <w:proofErr w:type="spellStart"/>
      <w:r w:rsidRPr="00E02262">
        <w:rPr>
          <w:b/>
          <w:bCs/>
          <w:lang w:val="es-BO"/>
        </w:rPr>
        <w:t>LLMs</w:t>
      </w:r>
      <w:proofErr w:type="spellEnd"/>
      <w:r w:rsidRPr="00E02262">
        <w:rPr>
          <w:b/>
          <w:bCs/>
          <w:lang w:val="es-BO"/>
        </w:rPr>
        <w:t>)</w:t>
      </w:r>
      <w:r w:rsidRPr="00E02262">
        <w:rPr>
          <w:lang w:val="es-BO"/>
        </w:rPr>
        <w:t xml:space="preserve"> junto con una </w:t>
      </w:r>
      <w:r w:rsidRPr="00E02262">
        <w:rPr>
          <w:b/>
          <w:bCs/>
          <w:lang w:val="es-BO"/>
        </w:rPr>
        <w:t>base de datos vectorial (</w:t>
      </w:r>
      <w:proofErr w:type="spellStart"/>
      <w:r w:rsidRPr="00E02262">
        <w:rPr>
          <w:b/>
          <w:bCs/>
          <w:lang w:val="es-BO"/>
        </w:rPr>
        <w:t>ChromaDB</w:t>
      </w:r>
      <w:proofErr w:type="spellEnd"/>
      <w:r w:rsidRPr="00E02262">
        <w:rPr>
          <w:b/>
          <w:bCs/>
          <w:lang w:val="es-BO"/>
        </w:rPr>
        <w:t>)</w:t>
      </w:r>
      <w:r w:rsidRPr="00E02262">
        <w:rPr>
          <w:lang w:val="es-BO"/>
        </w:rPr>
        <w:t>.</w:t>
      </w:r>
    </w:p>
    <w:p w14:paraId="0918D8C0" w14:textId="77777777" w:rsid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La solución procesa la documentación de ITIL (PDF), divide el contenido en fragmentos y genera </w:t>
      </w:r>
      <w:r w:rsidRPr="00E02262">
        <w:rPr>
          <w:b/>
          <w:bCs/>
          <w:lang w:val="es-BO"/>
        </w:rPr>
        <w:t xml:space="preserve">vectores de </w:t>
      </w:r>
      <w:proofErr w:type="spellStart"/>
      <w:r w:rsidRPr="00E02262">
        <w:rPr>
          <w:b/>
          <w:bCs/>
          <w:lang w:val="es-BO"/>
        </w:rPr>
        <w:t>embeddings</w:t>
      </w:r>
      <w:proofErr w:type="spellEnd"/>
      <w:r w:rsidRPr="00E02262">
        <w:rPr>
          <w:lang w:val="es-BO"/>
        </w:rPr>
        <w:t xml:space="preserve"> para facilitar la recuperación semántica. Cuando un usuario realiza una consulta, el </w:t>
      </w:r>
      <w:proofErr w:type="spellStart"/>
      <w:r w:rsidRPr="00E02262">
        <w:rPr>
          <w:lang w:val="es-BO"/>
        </w:rPr>
        <w:t>chatbot</w:t>
      </w:r>
      <w:proofErr w:type="spellEnd"/>
      <w:r w:rsidRPr="00E02262">
        <w:rPr>
          <w:lang w:val="es-BO"/>
        </w:rPr>
        <w:t xml:space="preserve"> emplea el mecanismo </w:t>
      </w:r>
      <w:proofErr w:type="spellStart"/>
      <w:r w:rsidRPr="00E02262">
        <w:rPr>
          <w:b/>
          <w:bCs/>
          <w:lang w:val="es-BO"/>
        </w:rPr>
        <w:t>RetrievalQA</w:t>
      </w:r>
      <w:proofErr w:type="spellEnd"/>
      <w:r w:rsidRPr="00E02262">
        <w:rPr>
          <w:b/>
          <w:bCs/>
          <w:lang w:val="es-BO"/>
        </w:rPr>
        <w:t xml:space="preserve"> de </w:t>
      </w:r>
      <w:proofErr w:type="spellStart"/>
      <w:r w:rsidRPr="00E02262">
        <w:rPr>
          <w:b/>
          <w:bCs/>
          <w:lang w:val="es-BO"/>
        </w:rPr>
        <w:t>LangChain</w:t>
      </w:r>
      <w:proofErr w:type="spellEnd"/>
      <w:r w:rsidRPr="00E02262">
        <w:rPr>
          <w:lang w:val="es-BO"/>
        </w:rPr>
        <w:t xml:space="preserve"> para recuperar secciones relevantes del documento y generar una respuesta contextualizada mediante el modelo </w:t>
      </w:r>
      <w:proofErr w:type="spellStart"/>
      <w:r w:rsidRPr="00E02262">
        <w:rPr>
          <w:b/>
          <w:bCs/>
          <w:lang w:val="es-BO"/>
        </w:rPr>
        <w:t>LLaMA</w:t>
      </w:r>
      <w:proofErr w:type="spellEnd"/>
      <w:r w:rsidRPr="00E02262">
        <w:rPr>
          <w:b/>
          <w:bCs/>
          <w:lang w:val="es-BO"/>
        </w:rPr>
        <w:t xml:space="preserve"> 2 ejecutado en </w:t>
      </w:r>
      <w:proofErr w:type="spellStart"/>
      <w:r w:rsidRPr="00E02262">
        <w:rPr>
          <w:b/>
          <w:bCs/>
          <w:lang w:val="es-BO"/>
        </w:rPr>
        <w:t>Ollama</w:t>
      </w:r>
      <w:proofErr w:type="spellEnd"/>
      <w:r w:rsidRPr="00E02262">
        <w:rPr>
          <w:lang w:val="es-BO"/>
        </w:rPr>
        <w:t>.</w:t>
      </w:r>
    </w:p>
    <w:p w14:paraId="3D85F4F5" w14:textId="103CD1E8" w:rsidR="00730242" w:rsidRPr="00E02262" w:rsidRDefault="00730242" w:rsidP="00E02262">
      <w:pPr>
        <w:jc w:val="both"/>
        <w:rPr>
          <w:lang w:val="es-BO"/>
        </w:rPr>
      </w:pPr>
      <w:r>
        <w:rPr>
          <w:lang w:val="es-BO"/>
        </w:rPr>
        <w:t xml:space="preserve">Adicionalmente se configuro un programa para realizar las consultas desde la WEB mediante el paquete FLASK, y se configuro en el </w:t>
      </w:r>
      <w:proofErr w:type="spellStart"/>
      <w:r>
        <w:rPr>
          <w:lang w:val="es-BO"/>
        </w:rPr>
        <w:t>propmt</w:t>
      </w:r>
      <w:proofErr w:type="spellEnd"/>
      <w:r>
        <w:rPr>
          <w:lang w:val="es-BO"/>
        </w:rPr>
        <w:t xml:space="preserve"> que nos de la respuesta en español e incluya razonamiento interno.</w:t>
      </w:r>
    </w:p>
    <w:p w14:paraId="19400097" w14:textId="77777777" w:rsidR="00E02262" w:rsidRPr="00E02262" w:rsidRDefault="00E02262" w:rsidP="00E02262">
      <w:pPr>
        <w:jc w:val="both"/>
        <w:rPr>
          <w:lang w:val="es-BO"/>
        </w:rPr>
      </w:pPr>
      <w:r w:rsidRPr="00E02262">
        <w:rPr>
          <w:lang w:val="es-BO"/>
        </w:rPr>
        <w:t xml:space="preserve">Este asistente incrementa la </w:t>
      </w:r>
      <w:r w:rsidRPr="00E02262">
        <w:rPr>
          <w:b/>
          <w:bCs/>
          <w:lang w:val="es-BO"/>
        </w:rPr>
        <w:t>productividad y eficiencia</w:t>
      </w:r>
      <w:r w:rsidRPr="00E02262">
        <w:rPr>
          <w:lang w:val="es-BO"/>
        </w:rPr>
        <w:t>, reduciendo el tiempo que los equipos de TI dedican a buscar información en manuales y documentos extensos.</w:t>
      </w:r>
    </w:p>
    <w:p w14:paraId="18DFB049" w14:textId="77777777" w:rsidR="00C06A88" w:rsidRPr="00E02262" w:rsidRDefault="00AA6E71">
      <w:pPr>
        <w:rPr>
          <w:lang w:val="es-BO"/>
        </w:rPr>
      </w:pPr>
      <w:r w:rsidRPr="00E02262">
        <w:rPr>
          <w:lang w:val="es-BO"/>
        </w:rPr>
        <w:br/>
      </w:r>
    </w:p>
    <w:p w14:paraId="587AB184" w14:textId="77777777" w:rsidR="00C06A88" w:rsidRDefault="00AA6E71">
      <w:pPr>
        <w:pStyle w:val="Ttulo2"/>
      </w:pPr>
      <w:r>
        <w:t>Technologies Used:</w:t>
      </w:r>
    </w:p>
    <w:p w14:paraId="2DE71579" w14:textId="77777777" w:rsidR="00730242" w:rsidRPr="00730242" w:rsidRDefault="004A2E46" w:rsidP="00B965F7">
      <w:pPr>
        <w:pStyle w:val="Prrafodelista"/>
        <w:numPr>
          <w:ilvl w:val="0"/>
          <w:numId w:val="10"/>
        </w:numPr>
        <w:rPr>
          <w:lang w:val="es-BO"/>
        </w:rPr>
      </w:pPr>
      <w:r w:rsidRPr="004A2E46">
        <w:t>List the Generative AI models and AI Agent frameworks/tools, Python Libraries utilized.</w:t>
      </w:r>
    </w:p>
    <w:p w14:paraId="0D84E9AE" w14:textId="152F8951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r w:rsidRPr="00730242">
        <w:rPr>
          <w:lang w:val="es-BO"/>
        </w:rPr>
        <w:t xml:space="preserve"> </w:t>
      </w:r>
      <w:r w:rsidRPr="00B965F7">
        <w:rPr>
          <w:b/>
          <w:bCs/>
          <w:lang w:val="es-BO"/>
        </w:rPr>
        <w:t>Modelos de IA generativa: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LLaMA</w:t>
      </w:r>
      <w:proofErr w:type="spellEnd"/>
      <w:r w:rsidRPr="00B965F7">
        <w:rPr>
          <w:lang w:val="es-BO"/>
        </w:rPr>
        <w:t xml:space="preserve"> 2 (</w:t>
      </w:r>
      <w:proofErr w:type="spellStart"/>
      <w:r w:rsidRPr="00B965F7">
        <w:rPr>
          <w:lang w:val="es-BO"/>
        </w:rPr>
        <w:t>via</w:t>
      </w:r>
      <w:proofErr w:type="spellEnd"/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Ollama</w:t>
      </w:r>
      <w:proofErr w:type="spellEnd"/>
      <w:r w:rsidRPr="00B965F7">
        <w:rPr>
          <w:lang w:val="es-BO"/>
        </w:rPr>
        <w:t>)</w:t>
      </w:r>
    </w:p>
    <w:p w14:paraId="3F05653E" w14:textId="6E04874B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proofErr w:type="spellStart"/>
      <w:r w:rsidRPr="00B965F7">
        <w:rPr>
          <w:b/>
          <w:bCs/>
          <w:lang w:val="es-BO"/>
        </w:rPr>
        <w:t>Frameworks</w:t>
      </w:r>
      <w:proofErr w:type="spellEnd"/>
      <w:r w:rsidRPr="00B965F7">
        <w:rPr>
          <w:b/>
          <w:bCs/>
          <w:lang w:val="es-BO"/>
        </w:rPr>
        <w:t>/Herramientas de agentes de IA: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LangChain</w:t>
      </w:r>
      <w:proofErr w:type="spellEnd"/>
      <w:r w:rsidRPr="00B965F7">
        <w:rPr>
          <w:lang w:val="es-BO"/>
        </w:rPr>
        <w:t xml:space="preserve">, </w:t>
      </w:r>
      <w:proofErr w:type="spellStart"/>
      <w:r w:rsidRPr="00B965F7">
        <w:rPr>
          <w:lang w:val="es-BO"/>
        </w:rPr>
        <w:t>RetrievalQA</w:t>
      </w:r>
      <w:proofErr w:type="spellEnd"/>
    </w:p>
    <w:p w14:paraId="4D09DBBB" w14:textId="0C5D8225" w:rsidR="00B965F7" w:rsidRPr="00B965F7" w:rsidRDefault="00B965F7" w:rsidP="00B965F7">
      <w:pPr>
        <w:pStyle w:val="Prrafodelista"/>
        <w:numPr>
          <w:ilvl w:val="0"/>
          <w:numId w:val="10"/>
        </w:numPr>
        <w:rPr>
          <w:lang w:val="es-BO"/>
        </w:rPr>
      </w:pPr>
      <w:r w:rsidRPr="00B965F7">
        <w:rPr>
          <w:b/>
          <w:bCs/>
          <w:lang w:val="es-BO"/>
        </w:rPr>
        <w:lastRenderedPageBreak/>
        <w:t>Base de datos vectorial:</w:t>
      </w:r>
      <w:r w:rsidRPr="00B965F7">
        <w:rPr>
          <w:lang w:val="es-BO"/>
        </w:rPr>
        <w:t xml:space="preserve"> </w:t>
      </w:r>
      <w:proofErr w:type="spellStart"/>
      <w:r w:rsidRPr="00B965F7">
        <w:rPr>
          <w:lang w:val="es-BO"/>
        </w:rPr>
        <w:t>ChromaDB</w:t>
      </w:r>
      <w:proofErr w:type="spellEnd"/>
    </w:p>
    <w:p w14:paraId="0E3F7778" w14:textId="78ACFFFA" w:rsidR="00B965F7" w:rsidRPr="00B965F7" w:rsidRDefault="00B965F7" w:rsidP="00730242">
      <w:pPr>
        <w:pStyle w:val="Prrafodelista"/>
        <w:numPr>
          <w:ilvl w:val="0"/>
          <w:numId w:val="10"/>
        </w:numPr>
        <w:jc w:val="both"/>
      </w:pPr>
      <w:proofErr w:type="spellStart"/>
      <w:r w:rsidRPr="00B965F7">
        <w:rPr>
          <w:b/>
          <w:bCs/>
        </w:rPr>
        <w:t>Librerías</w:t>
      </w:r>
      <w:proofErr w:type="spellEnd"/>
      <w:r w:rsidRPr="00B965F7">
        <w:rPr>
          <w:b/>
          <w:bCs/>
        </w:rPr>
        <w:t xml:space="preserve"> de Python:</w:t>
      </w:r>
      <w:r w:rsidRPr="00B965F7">
        <w:t xml:space="preserve"> </w:t>
      </w:r>
      <w:proofErr w:type="spellStart"/>
      <w:r w:rsidRPr="00B965F7">
        <w:t>langchain</w:t>
      </w:r>
      <w:proofErr w:type="spellEnd"/>
      <w:r w:rsidRPr="00B965F7">
        <w:t xml:space="preserve">, </w:t>
      </w:r>
      <w:proofErr w:type="spellStart"/>
      <w:r w:rsidRPr="00B965F7">
        <w:t>langchain_community</w:t>
      </w:r>
      <w:proofErr w:type="spellEnd"/>
      <w:r w:rsidRPr="00B965F7">
        <w:t xml:space="preserve">, </w:t>
      </w:r>
      <w:proofErr w:type="spellStart"/>
      <w:r w:rsidRPr="00B965F7">
        <w:t>chromadb</w:t>
      </w:r>
      <w:proofErr w:type="spellEnd"/>
      <w:r w:rsidRPr="00B965F7">
        <w:t xml:space="preserve">, </w:t>
      </w:r>
      <w:proofErr w:type="spellStart"/>
      <w:r w:rsidRPr="00B965F7">
        <w:t>PyPDFLoader</w:t>
      </w:r>
      <w:proofErr w:type="spellEnd"/>
      <w:r w:rsidRPr="00B965F7">
        <w:t xml:space="preserve">, </w:t>
      </w:r>
      <w:proofErr w:type="spellStart"/>
      <w:r w:rsidRPr="00B965F7">
        <w:t>RecursiveCharacterTextSplitter</w:t>
      </w:r>
      <w:proofErr w:type="spellEnd"/>
    </w:p>
    <w:p w14:paraId="6BF5FC02" w14:textId="30A1B9B7" w:rsidR="00C06A88" w:rsidRPr="00730242" w:rsidRDefault="00730242" w:rsidP="00730242">
      <w:pPr>
        <w:pStyle w:val="Prrafodelista"/>
        <w:numPr>
          <w:ilvl w:val="0"/>
          <w:numId w:val="10"/>
        </w:numPr>
        <w:rPr>
          <w:lang w:val="es-BO"/>
        </w:rPr>
      </w:pPr>
      <w:r w:rsidRPr="00730242">
        <w:rPr>
          <w:b/>
          <w:bCs/>
          <w:lang w:val="es-BO"/>
        </w:rPr>
        <w:t>FLASK:</w:t>
      </w:r>
      <w:r w:rsidRPr="00730242">
        <w:rPr>
          <w:lang w:val="es-BO"/>
        </w:rPr>
        <w:t xml:space="preserve"> Entorno grafico para consulta.</w:t>
      </w:r>
      <w:r w:rsidRPr="00730242">
        <w:rPr>
          <w:b/>
          <w:bCs/>
          <w:lang w:val="es-BO"/>
        </w:rPr>
        <w:t xml:space="preserve"> </w:t>
      </w:r>
    </w:p>
    <w:p w14:paraId="56D1C78B" w14:textId="77777777" w:rsidR="00C06A88" w:rsidRPr="00730242" w:rsidRDefault="00AA6E71">
      <w:pPr>
        <w:pStyle w:val="Ttulo2"/>
        <w:rPr>
          <w:lang w:val="es-BO"/>
        </w:rPr>
      </w:pPr>
      <w:proofErr w:type="spellStart"/>
      <w:r w:rsidRPr="00730242">
        <w:rPr>
          <w:lang w:val="es-BO"/>
        </w:rPr>
        <w:t>Implementation</w:t>
      </w:r>
      <w:proofErr w:type="spellEnd"/>
      <w:r w:rsidRPr="00730242">
        <w:rPr>
          <w:lang w:val="es-BO"/>
        </w:rPr>
        <w:t xml:space="preserve"> </w:t>
      </w:r>
      <w:proofErr w:type="spellStart"/>
      <w:r w:rsidRPr="00730242">
        <w:rPr>
          <w:lang w:val="es-BO"/>
        </w:rPr>
        <w:t>Details</w:t>
      </w:r>
      <w:proofErr w:type="spellEnd"/>
      <w:r w:rsidRPr="00730242">
        <w:rPr>
          <w:lang w:val="es-BO"/>
        </w:rPr>
        <w:t>:</w:t>
      </w:r>
    </w:p>
    <w:p w14:paraId="587B0E92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>La solución se desarrolló en cuatro etapas principales:</w:t>
      </w:r>
    </w:p>
    <w:p w14:paraId="03EACFAF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>Procesamiento de documentos:</w:t>
      </w:r>
    </w:p>
    <w:p w14:paraId="622E1B7A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Se cargó el PDF de ITIL V4 con </w:t>
      </w:r>
      <w:proofErr w:type="spellStart"/>
      <w:r w:rsidRPr="00B965F7">
        <w:rPr>
          <w:lang w:val="es-BO"/>
        </w:rPr>
        <w:t>PyPDFLoader</w:t>
      </w:r>
      <w:proofErr w:type="spellEnd"/>
      <w:r w:rsidRPr="00B965F7">
        <w:rPr>
          <w:lang w:val="es-BO"/>
        </w:rPr>
        <w:t>.</w:t>
      </w:r>
    </w:p>
    <w:p w14:paraId="1DE10C49" w14:textId="77777777" w:rsidR="00B965F7" w:rsidRPr="00B965F7" w:rsidRDefault="00B965F7" w:rsidP="00730242">
      <w:pPr>
        <w:numPr>
          <w:ilvl w:val="1"/>
          <w:numId w:val="11"/>
        </w:numPr>
        <w:jc w:val="both"/>
        <w:rPr>
          <w:lang w:val="es-BO"/>
        </w:rPr>
      </w:pPr>
      <w:r w:rsidRPr="00B965F7">
        <w:rPr>
          <w:lang w:val="es-BO"/>
        </w:rPr>
        <w:t xml:space="preserve">El contenido fue dividido en fragmentos usando </w:t>
      </w:r>
      <w:proofErr w:type="spellStart"/>
      <w:r w:rsidRPr="00B965F7">
        <w:rPr>
          <w:lang w:val="es-BO"/>
        </w:rPr>
        <w:t>RecursiveCharacterTextSplitter</w:t>
      </w:r>
      <w:proofErr w:type="spellEnd"/>
      <w:r w:rsidRPr="00B965F7">
        <w:rPr>
          <w:lang w:val="es-BO"/>
        </w:rPr>
        <w:t xml:space="preserve">, optimizando la creación de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y la búsqueda posterior.</w:t>
      </w:r>
    </w:p>
    <w:p w14:paraId="5DA114C0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 xml:space="preserve">Generación de </w:t>
      </w:r>
      <w:proofErr w:type="spellStart"/>
      <w:r w:rsidRPr="00B965F7">
        <w:rPr>
          <w:b/>
          <w:bCs/>
          <w:lang w:val="es-BO"/>
        </w:rPr>
        <w:t>embeddings</w:t>
      </w:r>
      <w:proofErr w:type="spellEnd"/>
      <w:r w:rsidRPr="00B965F7">
        <w:rPr>
          <w:b/>
          <w:bCs/>
          <w:lang w:val="es-BO"/>
        </w:rPr>
        <w:t>:</w:t>
      </w:r>
    </w:p>
    <w:p w14:paraId="07A5E77D" w14:textId="77777777" w:rsidR="00B965F7" w:rsidRPr="00B965F7" w:rsidRDefault="00B965F7" w:rsidP="00730242">
      <w:pPr>
        <w:numPr>
          <w:ilvl w:val="1"/>
          <w:numId w:val="11"/>
        </w:numPr>
        <w:jc w:val="both"/>
        <w:rPr>
          <w:lang w:val="es-BO"/>
        </w:rPr>
      </w:pPr>
      <w:r w:rsidRPr="00B965F7">
        <w:rPr>
          <w:lang w:val="es-BO"/>
        </w:rPr>
        <w:t xml:space="preserve">Cada fragmento se transformó en un vector semántico mediante </w:t>
      </w:r>
      <w:proofErr w:type="spellStart"/>
      <w:r w:rsidRPr="00B965F7">
        <w:rPr>
          <w:b/>
          <w:bCs/>
          <w:lang w:val="es-BO"/>
        </w:rPr>
        <w:t>OllamaEmbeddings</w:t>
      </w:r>
      <w:proofErr w:type="spellEnd"/>
      <w:r w:rsidRPr="00B965F7">
        <w:rPr>
          <w:lang w:val="es-BO"/>
        </w:rPr>
        <w:t xml:space="preserve"> con el modelo </w:t>
      </w:r>
      <w:proofErr w:type="spellStart"/>
      <w:r w:rsidRPr="00B965F7">
        <w:rPr>
          <w:b/>
          <w:bCs/>
          <w:lang w:val="es-BO"/>
        </w:rPr>
        <w:t>LLaMA</w:t>
      </w:r>
      <w:proofErr w:type="spellEnd"/>
      <w:r w:rsidRPr="00B965F7">
        <w:rPr>
          <w:b/>
          <w:bCs/>
          <w:lang w:val="es-BO"/>
        </w:rPr>
        <w:t xml:space="preserve"> 2</w:t>
      </w:r>
      <w:r w:rsidRPr="00B965F7">
        <w:rPr>
          <w:lang w:val="es-BO"/>
        </w:rPr>
        <w:t>.</w:t>
      </w:r>
    </w:p>
    <w:p w14:paraId="02AE62CE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Estos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permiten comparar similitud entre preguntas del usuario y los documentos.</w:t>
      </w:r>
    </w:p>
    <w:p w14:paraId="77113BBE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 xml:space="preserve">Almacenamiento en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b/>
          <w:bCs/>
          <w:lang w:val="es-BO"/>
        </w:rPr>
        <w:t>:</w:t>
      </w:r>
    </w:p>
    <w:p w14:paraId="6B2DF018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Los </w:t>
      </w:r>
      <w:proofErr w:type="spellStart"/>
      <w:r w:rsidRPr="00B965F7">
        <w:rPr>
          <w:lang w:val="es-BO"/>
        </w:rPr>
        <w:t>embeddings</w:t>
      </w:r>
      <w:proofErr w:type="spellEnd"/>
      <w:r w:rsidRPr="00B965F7">
        <w:rPr>
          <w:lang w:val="es-BO"/>
        </w:rPr>
        <w:t xml:space="preserve"> se guardaron en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lang w:val="es-BO"/>
        </w:rPr>
        <w:t xml:space="preserve"> en una colección persistente.</w:t>
      </w:r>
    </w:p>
    <w:p w14:paraId="5C60B43D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>Esto asegura rapidez en la recuperación de información y escalabilidad.</w:t>
      </w:r>
    </w:p>
    <w:p w14:paraId="04EF7B2E" w14:textId="77777777" w:rsidR="00B965F7" w:rsidRPr="00B965F7" w:rsidRDefault="00B965F7" w:rsidP="00B965F7">
      <w:pPr>
        <w:numPr>
          <w:ilvl w:val="0"/>
          <w:numId w:val="11"/>
        </w:numPr>
        <w:rPr>
          <w:lang w:val="es-BO"/>
        </w:rPr>
      </w:pPr>
      <w:r w:rsidRPr="00B965F7">
        <w:rPr>
          <w:b/>
          <w:bCs/>
          <w:lang w:val="es-BO"/>
        </w:rPr>
        <w:t>Recuperación y generación de respuestas:</w:t>
      </w:r>
    </w:p>
    <w:p w14:paraId="72554037" w14:textId="77777777" w:rsidR="00B965F7" w:rsidRP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Con </w:t>
      </w:r>
      <w:proofErr w:type="spellStart"/>
      <w:r w:rsidRPr="00B965F7">
        <w:rPr>
          <w:b/>
          <w:bCs/>
          <w:lang w:val="es-BO"/>
        </w:rPr>
        <w:t>LangChain</w:t>
      </w:r>
      <w:proofErr w:type="spellEnd"/>
      <w:r w:rsidRPr="00B965F7">
        <w:rPr>
          <w:b/>
          <w:bCs/>
          <w:lang w:val="es-BO"/>
        </w:rPr>
        <w:t xml:space="preserve"> </w:t>
      </w:r>
      <w:proofErr w:type="spellStart"/>
      <w:r w:rsidRPr="00B965F7">
        <w:rPr>
          <w:b/>
          <w:bCs/>
          <w:lang w:val="es-BO"/>
        </w:rPr>
        <w:t>RetrievalQA</w:t>
      </w:r>
      <w:proofErr w:type="spellEnd"/>
      <w:r w:rsidRPr="00B965F7">
        <w:rPr>
          <w:lang w:val="es-BO"/>
        </w:rPr>
        <w:t>, el sistema recupera los fragmentos más relevantes de ITIL.</w:t>
      </w:r>
    </w:p>
    <w:p w14:paraId="4B8D7A23" w14:textId="77777777" w:rsidR="00B965F7" w:rsidRDefault="00B965F7" w:rsidP="00B965F7">
      <w:pPr>
        <w:numPr>
          <w:ilvl w:val="1"/>
          <w:numId w:val="11"/>
        </w:numPr>
        <w:rPr>
          <w:lang w:val="es-BO"/>
        </w:rPr>
      </w:pPr>
      <w:r w:rsidRPr="00B965F7">
        <w:rPr>
          <w:lang w:val="es-BO"/>
        </w:rPr>
        <w:t xml:space="preserve">El modelo </w:t>
      </w:r>
      <w:proofErr w:type="spellStart"/>
      <w:r w:rsidRPr="00B965F7">
        <w:rPr>
          <w:b/>
          <w:bCs/>
          <w:lang w:val="es-BO"/>
        </w:rPr>
        <w:t>LLaMA</w:t>
      </w:r>
      <w:proofErr w:type="spellEnd"/>
      <w:r w:rsidRPr="00B965F7">
        <w:rPr>
          <w:b/>
          <w:bCs/>
          <w:lang w:val="es-BO"/>
        </w:rPr>
        <w:t xml:space="preserve"> 2</w:t>
      </w:r>
      <w:r w:rsidRPr="00B965F7">
        <w:rPr>
          <w:lang w:val="es-BO"/>
        </w:rPr>
        <w:t xml:space="preserve"> genera respuestas claras, fundamentadas en la documentación original.</w:t>
      </w:r>
    </w:p>
    <w:p w14:paraId="0B18D3B8" w14:textId="02DA3FD2" w:rsidR="00730242" w:rsidRDefault="00730242" w:rsidP="00730242">
      <w:pPr>
        <w:numPr>
          <w:ilvl w:val="0"/>
          <w:numId w:val="11"/>
        </w:numPr>
        <w:rPr>
          <w:b/>
          <w:bCs/>
          <w:lang w:val="es-BO"/>
        </w:rPr>
      </w:pPr>
      <w:r w:rsidRPr="00730242">
        <w:rPr>
          <w:b/>
          <w:bCs/>
          <w:lang w:val="es-BO"/>
        </w:rPr>
        <w:t>Entorno Grafico</w:t>
      </w:r>
    </w:p>
    <w:p w14:paraId="1C26A62F" w14:textId="28A30D00" w:rsidR="00730242" w:rsidRPr="00730242" w:rsidRDefault="00730242" w:rsidP="00730242">
      <w:pPr>
        <w:numPr>
          <w:ilvl w:val="1"/>
          <w:numId w:val="11"/>
        </w:numPr>
        <w:rPr>
          <w:lang w:val="es-BO"/>
        </w:rPr>
      </w:pPr>
      <w:r w:rsidRPr="00730242">
        <w:rPr>
          <w:lang w:val="es-BO"/>
        </w:rPr>
        <w:t xml:space="preserve">Con </w:t>
      </w:r>
      <w:r>
        <w:rPr>
          <w:lang w:val="es-BO"/>
        </w:rPr>
        <w:t>FLASK se configuro el entorno grafico Web con HTML para que el cliente haga la consulta y luego consultar a la DB Vectorial y pedirle a LLAMA2 que nos responda.</w:t>
      </w:r>
    </w:p>
    <w:p w14:paraId="0D9369CF" w14:textId="3EA2C44B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Este enfoque de </w:t>
      </w:r>
      <w:r w:rsidRPr="00B965F7">
        <w:rPr>
          <w:b/>
          <w:bCs/>
          <w:lang w:val="es-BO"/>
        </w:rPr>
        <w:t>generación aumentada por recuperación (RAG)</w:t>
      </w:r>
      <w:r w:rsidRPr="00B965F7">
        <w:rPr>
          <w:lang w:val="es-BO"/>
        </w:rPr>
        <w:t xml:space="preserve"> garantiza respuestas confiables, disminuye la probabilidad de alucinaciones y facilita la extensión a nuevos documentos o modelos.</w:t>
      </w:r>
    </w:p>
    <w:p w14:paraId="7D847EF9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lastRenderedPageBreak/>
        <w:br/>
      </w:r>
    </w:p>
    <w:p w14:paraId="5F082319" w14:textId="77777777" w:rsidR="00C06A88" w:rsidRDefault="00AA6E71">
      <w:pPr>
        <w:pStyle w:val="Ttulo2"/>
      </w:pPr>
      <w:r>
        <w:t>Innovation and Creativity:</w:t>
      </w:r>
    </w:p>
    <w:p w14:paraId="39C398BA" w14:textId="77777777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La innovación radica en la combinación de </w:t>
      </w:r>
      <w:r w:rsidRPr="00B965F7">
        <w:rPr>
          <w:b/>
          <w:bCs/>
          <w:lang w:val="es-BO"/>
        </w:rPr>
        <w:t>IA generativa</w:t>
      </w:r>
      <w:r w:rsidRPr="00B965F7">
        <w:rPr>
          <w:lang w:val="es-BO"/>
        </w:rPr>
        <w:t xml:space="preserve"> con una </w:t>
      </w:r>
      <w:r w:rsidRPr="00B965F7">
        <w:rPr>
          <w:b/>
          <w:bCs/>
          <w:lang w:val="es-BO"/>
        </w:rPr>
        <w:t>base de conocimiento especializada en ITIL</w:t>
      </w:r>
      <w:r w:rsidRPr="00B965F7">
        <w:rPr>
          <w:lang w:val="es-BO"/>
        </w:rPr>
        <w:t xml:space="preserve">, logrando un asistente conversacional </w:t>
      </w:r>
      <w:r w:rsidRPr="00B965F7">
        <w:rPr>
          <w:b/>
          <w:bCs/>
          <w:lang w:val="es-BO"/>
        </w:rPr>
        <w:t>preciso, contextual y confiable</w:t>
      </w:r>
      <w:r w:rsidRPr="00B965F7">
        <w:rPr>
          <w:lang w:val="es-BO"/>
        </w:rPr>
        <w:t>.</w:t>
      </w:r>
    </w:p>
    <w:p w14:paraId="1FC6F130" w14:textId="77777777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A diferencia de los </w:t>
      </w:r>
      <w:proofErr w:type="spellStart"/>
      <w:r w:rsidRPr="00B965F7">
        <w:rPr>
          <w:lang w:val="es-BO"/>
        </w:rPr>
        <w:t>chatbots</w:t>
      </w:r>
      <w:proofErr w:type="spellEnd"/>
      <w:r w:rsidRPr="00B965F7">
        <w:rPr>
          <w:lang w:val="es-BO"/>
        </w:rPr>
        <w:t xml:space="preserve"> genéricos, este sistema está fundamentado en documentación oficial, garantizando exactitud en las respuestas. Además, al ejecutarse con </w:t>
      </w:r>
      <w:proofErr w:type="spellStart"/>
      <w:r w:rsidRPr="00B965F7">
        <w:rPr>
          <w:b/>
          <w:bCs/>
          <w:lang w:val="es-BO"/>
        </w:rPr>
        <w:t>Ollama</w:t>
      </w:r>
      <w:proofErr w:type="spellEnd"/>
      <w:r w:rsidRPr="00B965F7">
        <w:rPr>
          <w:b/>
          <w:bCs/>
          <w:lang w:val="es-BO"/>
        </w:rPr>
        <w:t xml:space="preserve"> y </w:t>
      </w:r>
      <w:proofErr w:type="spellStart"/>
      <w:r w:rsidRPr="00B965F7">
        <w:rPr>
          <w:b/>
          <w:bCs/>
          <w:lang w:val="es-BO"/>
        </w:rPr>
        <w:t>ChromaDB</w:t>
      </w:r>
      <w:proofErr w:type="spellEnd"/>
      <w:r w:rsidRPr="00B965F7">
        <w:rPr>
          <w:b/>
          <w:bCs/>
          <w:lang w:val="es-BO"/>
        </w:rPr>
        <w:t xml:space="preserve"> en infraestructura local</w:t>
      </w:r>
      <w:r w:rsidRPr="00B965F7">
        <w:rPr>
          <w:lang w:val="es-BO"/>
        </w:rPr>
        <w:t xml:space="preserve">, es </w:t>
      </w:r>
      <w:r w:rsidRPr="00B965F7">
        <w:rPr>
          <w:b/>
          <w:bCs/>
          <w:lang w:val="es-BO"/>
        </w:rPr>
        <w:t>económico, seguro y funcional sin conexión a internet</w:t>
      </w:r>
      <w:r w:rsidRPr="00B965F7">
        <w:rPr>
          <w:lang w:val="es-BO"/>
        </w:rPr>
        <w:t>, lo cual resulta ideal para empresas con altos requerimientos de confidencialidad.</w:t>
      </w:r>
    </w:p>
    <w:p w14:paraId="22ABA64A" w14:textId="6E19CCC2" w:rsidR="00C06A88" w:rsidRPr="00B965F7" w:rsidRDefault="00C06A88">
      <w:pPr>
        <w:rPr>
          <w:lang w:val="es-BO"/>
        </w:rPr>
      </w:pPr>
    </w:p>
    <w:p w14:paraId="2E172074" w14:textId="77777777" w:rsidR="00C06A88" w:rsidRDefault="00AA6E71">
      <w:pPr>
        <w:pStyle w:val="Ttulo2"/>
      </w:pPr>
      <w:r>
        <w:t>Real-world Impact:</w:t>
      </w:r>
    </w:p>
    <w:p w14:paraId="769FA3DD" w14:textId="77777777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Uno de los principales retos en la gestión de TI es la </w:t>
      </w:r>
      <w:r w:rsidRPr="00B965F7">
        <w:rPr>
          <w:b/>
          <w:bCs/>
          <w:lang w:val="es-BO"/>
        </w:rPr>
        <w:t>dificultad para navegar y consultar la extensa documentación de ITIL</w:t>
      </w:r>
      <w:r w:rsidRPr="00B965F7">
        <w:rPr>
          <w:lang w:val="es-BO"/>
        </w:rPr>
        <w:t>, lo cual retrasa la toma de decisiones y la resolución de incidentes.</w:t>
      </w:r>
    </w:p>
    <w:p w14:paraId="655E4CCB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Este asistente de IA resuelve ese problema proporcionando acceso </w:t>
      </w:r>
      <w:r w:rsidRPr="00B965F7">
        <w:rPr>
          <w:b/>
          <w:bCs/>
          <w:lang w:val="es-BO"/>
        </w:rPr>
        <w:t>inmediato y conversacional</w:t>
      </w:r>
      <w:r w:rsidRPr="00B965F7">
        <w:rPr>
          <w:lang w:val="es-BO"/>
        </w:rPr>
        <w:t xml:space="preserve"> a las mejores prácticas de ITIL. Sus beneficios incluyen:</w:t>
      </w:r>
    </w:p>
    <w:p w14:paraId="6DB4FD28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Mayor velocidad en la resolución de incidentes.</w:t>
      </w:r>
    </w:p>
    <w:p w14:paraId="5360D992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Soporte en la capacitación</w:t>
      </w:r>
      <w:r w:rsidRPr="00B965F7">
        <w:rPr>
          <w:lang w:val="es-BO"/>
        </w:rPr>
        <w:t xml:space="preserve"> de equipos de TI.</w:t>
      </w:r>
    </w:p>
    <w:p w14:paraId="4587A190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Reducción de esfuerzos manuales</w:t>
      </w:r>
      <w:r w:rsidRPr="00B965F7">
        <w:rPr>
          <w:lang w:val="es-BO"/>
        </w:rPr>
        <w:t xml:space="preserve"> en la búsqueda de información.</w:t>
      </w:r>
    </w:p>
    <w:p w14:paraId="7F4DDDE3" w14:textId="77777777" w:rsidR="00B965F7" w:rsidRPr="00B965F7" w:rsidRDefault="00B965F7" w:rsidP="00B965F7">
      <w:pPr>
        <w:numPr>
          <w:ilvl w:val="0"/>
          <w:numId w:val="12"/>
        </w:numPr>
        <w:rPr>
          <w:lang w:val="es-BO"/>
        </w:rPr>
      </w:pPr>
      <w:r w:rsidRPr="00B965F7">
        <w:rPr>
          <w:b/>
          <w:bCs/>
          <w:lang w:val="es-BO"/>
        </w:rPr>
        <w:t>Mejor experiencia del cliente</w:t>
      </w:r>
      <w:r w:rsidRPr="00B965F7">
        <w:rPr>
          <w:lang w:val="es-BO"/>
        </w:rPr>
        <w:t>, gracias a decisiones más rápidas y acertadas.</w:t>
      </w:r>
    </w:p>
    <w:p w14:paraId="69463FBA" w14:textId="77777777" w:rsidR="00B965F7" w:rsidRPr="00B965F7" w:rsidRDefault="00B965F7" w:rsidP="00730242">
      <w:pPr>
        <w:jc w:val="both"/>
        <w:rPr>
          <w:lang w:val="es-BO"/>
        </w:rPr>
      </w:pPr>
      <w:r w:rsidRPr="00B965F7">
        <w:rPr>
          <w:lang w:val="es-BO"/>
        </w:rPr>
        <w:t xml:space="preserve">En consecuencia, la herramienta tiene un impacto directo en la </w:t>
      </w:r>
      <w:r w:rsidRPr="00B965F7">
        <w:rPr>
          <w:b/>
          <w:bCs/>
          <w:lang w:val="es-BO"/>
        </w:rPr>
        <w:t>productividad empresarial</w:t>
      </w:r>
      <w:r w:rsidRPr="00B965F7">
        <w:rPr>
          <w:lang w:val="es-BO"/>
        </w:rPr>
        <w:t>, contribuyendo a servicios de TI más ágiles y efectivos.</w:t>
      </w:r>
    </w:p>
    <w:p w14:paraId="114B454E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0FAE6B4D" w14:textId="77777777" w:rsidR="00C06A88" w:rsidRDefault="00AA6E71">
      <w:pPr>
        <w:pStyle w:val="Ttulo2"/>
      </w:pPr>
      <w:r>
        <w:t>Demo Link:</w:t>
      </w:r>
    </w:p>
    <w:p w14:paraId="744D4C12" w14:textId="77777777" w:rsidR="00C06A88" w:rsidRDefault="00AA6E71">
      <w:r>
        <w:br/>
      </w:r>
    </w:p>
    <w:p w14:paraId="546C39E9" w14:textId="77777777" w:rsidR="00C06A88" w:rsidRDefault="00AA6E71">
      <w:pPr>
        <w:pStyle w:val="Ttulo2"/>
      </w:pPr>
      <w:r>
        <w:t>GitHub Repository:</w:t>
      </w:r>
    </w:p>
    <w:p w14:paraId="5B64DA95" w14:textId="18044C53" w:rsidR="006C2B47" w:rsidRDefault="006C2B47">
      <w:hyperlink r:id="rId8" w:history="1">
        <w:r w:rsidRPr="0093139A">
          <w:rPr>
            <w:rStyle w:val="Hipervnculo"/>
          </w:rPr>
          <w:t>https://github.com/Xavi8710/chatbot-itil</w:t>
        </w:r>
      </w:hyperlink>
    </w:p>
    <w:p w14:paraId="4A4E8852" w14:textId="6DAB3032" w:rsidR="00C06A88" w:rsidRDefault="00AA6E71">
      <w:r>
        <w:br/>
      </w:r>
    </w:p>
    <w:p w14:paraId="41D086D5" w14:textId="77777777" w:rsidR="00C06A88" w:rsidRDefault="00AA6E71">
      <w:pPr>
        <w:pStyle w:val="Ttulo2"/>
      </w:pPr>
      <w:r>
        <w:lastRenderedPageBreak/>
        <w:t>Ethics and Responsible AI:</w:t>
      </w:r>
    </w:p>
    <w:p w14:paraId="0626CFDE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El proyecto fomenta un uso </w:t>
      </w:r>
      <w:r w:rsidRPr="00B965F7">
        <w:rPr>
          <w:b/>
          <w:bCs/>
          <w:lang w:val="es-BO"/>
        </w:rPr>
        <w:t>responsable de la IA</w:t>
      </w:r>
      <w:r w:rsidRPr="00B965F7">
        <w:rPr>
          <w:lang w:val="es-BO"/>
        </w:rPr>
        <w:t>, ya que las respuestas se fundamentan en documentación oficial de ITIL, evitando información errónea o inventada. Además, no reemplaza la decisión humana, sino que la complementa con información confiable.</w:t>
      </w:r>
    </w:p>
    <w:p w14:paraId="1A012F53" w14:textId="77777777" w:rsidR="00B965F7" w:rsidRPr="00B965F7" w:rsidRDefault="00B965F7" w:rsidP="00B965F7">
      <w:pPr>
        <w:rPr>
          <w:lang w:val="es-BO"/>
        </w:rPr>
      </w:pPr>
      <w:r w:rsidRPr="00B965F7">
        <w:rPr>
          <w:lang w:val="es-BO"/>
        </w:rPr>
        <w:t xml:space="preserve">Al ejecutarse de manera </w:t>
      </w:r>
      <w:r w:rsidRPr="00B965F7">
        <w:rPr>
          <w:b/>
          <w:bCs/>
          <w:lang w:val="es-BO"/>
        </w:rPr>
        <w:t>local</w:t>
      </w:r>
      <w:r w:rsidRPr="00B965F7">
        <w:rPr>
          <w:lang w:val="es-BO"/>
        </w:rPr>
        <w:t xml:space="preserve">, protege la </w:t>
      </w:r>
      <w:r w:rsidRPr="00B965F7">
        <w:rPr>
          <w:b/>
          <w:bCs/>
          <w:lang w:val="es-BO"/>
        </w:rPr>
        <w:t>privacidad y soberanía de los datos</w:t>
      </w:r>
      <w:r w:rsidRPr="00B965F7">
        <w:rPr>
          <w:lang w:val="es-BO"/>
        </w:rPr>
        <w:t>, evitando riesgos de filtración en servicios externos.</w:t>
      </w:r>
    </w:p>
    <w:p w14:paraId="3A2C9248" w14:textId="77777777" w:rsidR="00C06A88" w:rsidRPr="00B965F7" w:rsidRDefault="00AA6E71">
      <w:pPr>
        <w:rPr>
          <w:lang w:val="es-BO"/>
        </w:rPr>
      </w:pPr>
      <w:r w:rsidRPr="00B965F7">
        <w:rPr>
          <w:lang w:val="es-BO"/>
        </w:rPr>
        <w:br/>
      </w:r>
    </w:p>
    <w:p w14:paraId="5AF4B0D7" w14:textId="77777777" w:rsidR="00C06A88" w:rsidRDefault="00AA6E71">
      <w:pPr>
        <w:pStyle w:val="Ttulo2"/>
      </w:pPr>
      <w:r>
        <w:t>Contact Information:</w:t>
      </w:r>
    </w:p>
    <w:tbl>
      <w:tblPr>
        <w:tblStyle w:val="Tablaconcuadrcula"/>
        <w:tblW w:w="9209" w:type="dxa"/>
        <w:tblLook w:val="04A0" w:firstRow="1" w:lastRow="0" w:firstColumn="1" w:lastColumn="0" w:noHBand="0" w:noVBand="1"/>
      </w:tblPr>
      <w:tblGrid>
        <w:gridCol w:w="2895"/>
        <w:gridCol w:w="3924"/>
        <w:gridCol w:w="2390"/>
      </w:tblGrid>
      <w:tr w:rsidR="00730242" w14:paraId="40B6BDA4" w14:textId="77777777" w:rsidTr="001960BE">
        <w:tc>
          <w:tcPr>
            <w:tcW w:w="2405" w:type="dxa"/>
          </w:tcPr>
          <w:p w14:paraId="75B6D34C" w14:textId="77777777" w:rsidR="00730242" w:rsidRDefault="00730242" w:rsidP="001960BE">
            <w:r>
              <w:t>Huascar Rivero Lara</w:t>
            </w:r>
          </w:p>
        </w:tc>
        <w:tc>
          <w:tcPr>
            <w:tcW w:w="3260" w:type="dxa"/>
          </w:tcPr>
          <w:p w14:paraId="01D4EFB1" w14:textId="77777777" w:rsidR="00730242" w:rsidRDefault="00730242" w:rsidP="001960BE">
            <w:r>
              <w:t xml:space="preserve"> Ing.huascar.rivero@gmail.com</w:t>
            </w:r>
          </w:p>
        </w:tc>
        <w:tc>
          <w:tcPr>
            <w:tcW w:w="1985" w:type="dxa"/>
          </w:tcPr>
          <w:p w14:paraId="60FC0E20" w14:textId="77777777" w:rsidR="00730242" w:rsidRDefault="00730242" w:rsidP="001960BE">
            <w:r>
              <w:t>77390098</w:t>
            </w:r>
          </w:p>
        </w:tc>
      </w:tr>
    </w:tbl>
    <w:p w14:paraId="0F1B24F0" w14:textId="77777777" w:rsidR="00C06A88" w:rsidRDefault="00AA6E71">
      <w:r>
        <w:br/>
      </w:r>
    </w:p>
    <w:p w14:paraId="1F64C15D" w14:textId="77777777" w:rsidR="00C06A88" w:rsidRDefault="00AA6E71">
      <w:pPr>
        <w:pStyle w:val="Ttulo2"/>
      </w:pPr>
      <w:r>
        <w:t>Submission Date:</w:t>
      </w:r>
    </w:p>
    <w:p w14:paraId="775ACCC5" w14:textId="08878795" w:rsidR="00C06A88" w:rsidRDefault="00730242">
      <w:r>
        <w:t xml:space="preserve">21-Agosto-2025 </w:t>
      </w:r>
      <w:r w:rsidR="00AA6E71">
        <w:br/>
      </w:r>
    </w:p>
    <w:p w14:paraId="07FC78E1" w14:textId="253C9386" w:rsidR="006C2B47" w:rsidRDefault="006C2B47" w:rsidP="006C2B47">
      <w:pPr>
        <w:pStyle w:val="Ttulo2"/>
      </w:pPr>
      <w:r>
        <w:t>ANEXO</w:t>
      </w:r>
      <w:r>
        <w:t>:</w:t>
      </w:r>
    </w:p>
    <w:p w14:paraId="209C9D13" w14:textId="25459F0E" w:rsidR="006C2B47" w:rsidRDefault="006C2B47" w:rsidP="006C2B47">
      <w:pPr>
        <w:rPr>
          <w:lang w:val="es-BO"/>
        </w:rPr>
      </w:pPr>
      <w:r>
        <w:rPr>
          <w:lang w:val="es-BO"/>
        </w:rPr>
        <w:t>E</w:t>
      </w:r>
      <w:r w:rsidRPr="006C2B47">
        <w:rPr>
          <w:lang w:val="es-BO"/>
        </w:rPr>
        <w:t>jecución</w:t>
      </w:r>
      <w:r>
        <w:rPr>
          <w:lang w:val="es-BO"/>
        </w:rPr>
        <w:t xml:space="preserve"> del Programa en Python</w:t>
      </w:r>
    </w:p>
    <w:p w14:paraId="5A8F9B89" w14:textId="6BA90467" w:rsidR="006C2B47" w:rsidRPr="006C2B47" w:rsidRDefault="006C2B47" w:rsidP="006C2B47">
      <w:pPr>
        <w:rPr>
          <w:lang w:val="es-BO"/>
        </w:rPr>
      </w:pPr>
      <w:r w:rsidRPr="006C2B47">
        <w:rPr>
          <w:lang w:val="es-BO"/>
        </w:rPr>
        <w:drawing>
          <wp:inline distT="0" distB="0" distL="0" distR="0" wp14:anchorId="4E1AE57E" wp14:editId="6F04CFA5">
            <wp:extent cx="5486400" cy="1695450"/>
            <wp:effectExtent l="0" t="0" r="0" b="0"/>
            <wp:docPr id="3615527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5527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08A5E" w14:textId="77777777" w:rsidR="006C2B47" w:rsidRDefault="006C2B47" w:rsidP="006C2B47">
      <w:pPr>
        <w:rPr>
          <w:lang w:val="es-BO"/>
        </w:rPr>
      </w:pPr>
      <w:r w:rsidRPr="006C2B47">
        <w:rPr>
          <w:lang w:val="es-BO"/>
        </w:rPr>
        <w:t>Respuesta de IA desde l</w:t>
      </w:r>
      <w:r>
        <w:rPr>
          <w:lang w:val="es-BO"/>
        </w:rPr>
        <w:t>a WEB</w:t>
      </w:r>
    </w:p>
    <w:p w14:paraId="532B86B7" w14:textId="7652F136" w:rsidR="00C06A88" w:rsidRDefault="006C2B47" w:rsidP="006C2B47">
      <w:pPr>
        <w:rPr>
          <w:lang w:val="es-BO"/>
        </w:rPr>
      </w:pPr>
      <w:r w:rsidRPr="006C2B47">
        <w:rPr>
          <w:lang w:val="es-BO"/>
        </w:rPr>
        <w:lastRenderedPageBreak/>
        <w:drawing>
          <wp:inline distT="0" distB="0" distL="0" distR="0" wp14:anchorId="66FC9502" wp14:editId="6E301674">
            <wp:extent cx="5486400" cy="3091180"/>
            <wp:effectExtent l="0" t="0" r="0" b="0"/>
            <wp:docPr id="1200166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16649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E71" w:rsidRPr="006C2B47">
        <w:rPr>
          <w:lang w:val="es-BO"/>
        </w:rPr>
        <w:br/>
      </w:r>
    </w:p>
    <w:p w14:paraId="6D55D34B" w14:textId="3DFED529" w:rsidR="006C2B47" w:rsidRDefault="006C2B47" w:rsidP="006C2B47">
      <w:pPr>
        <w:rPr>
          <w:lang w:val="es-BO"/>
        </w:rPr>
      </w:pPr>
      <w:r>
        <w:rPr>
          <w:lang w:val="es-BO"/>
        </w:rPr>
        <w:t xml:space="preserve">Ejecución del Programa </w:t>
      </w:r>
    </w:p>
    <w:p w14:paraId="548F0BA0" w14:textId="4FC51837" w:rsidR="006C2B47" w:rsidRDefault="006C2B47" w:rsidP="006C2B47">
      <w:pPr>
        <w:rPr>
          <w:lang w:val="es-BO"/>
        </w:rPr>
      </w:pPr>
      <w:r>
        <w:rPr>
          <w:lang w:val="es-BO"/>
        </w:rPr>
        <w:tab/>
      </w:r>
      <w:hyperlink r:id="rId11" w:history="1">
        <w:r w:rsidRPr="0093139A">
          <w:rPr>
            <w:rStyle w:val="Hipervnculo"/>
            <w:lang w:val="es-BO"/>
          </w:rPr>
          <w:t>https://github.com/Xavi8710/chatbot-itil/blame/5de89a693fb94655bd65e9e2434ff276369079b1/0EjercicioFinalV2_Ejecuci%C3%B3n.html</w:t>
        </w:r>
      </w:hyperlink>
    </w:p>
    <w:p w14:paraId="32B34508" w14:textId="77777777" w:rsidR="006C2B47" w:rsidRPr="006C2B47" w:rsidRDefault="006C2B47" w:rsidP="006C2B47">
      <w:pPr>
        <w:rPr>
          <w:lang w:val="es-BO"/>
        </w:rPr>
      </w:pPr>
    </w:p>
    <w:sectPr w:rsidR="006C2B47" w:rsidRPr="006C2B47" w:rsidSect="00034616">
      <w:headerReference w:type="defaul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4A493E2" w14:textId="77777777" w:rsidR="00FA7C45" w:rsidRDefault="00FA7C45" w:rsidP="00DB5E62">
      <w:pPr>
        <w:spacing w:after="0" w:line="240" w:lineRule="auto"/>
      </w:pPr>
      <w:r>
        <w:separator/>
      </w:r>
    </w:p>
  </w:endnote>
  <w:endnote w:type="continuationSeparator" w:id="0">
    <w:p w14:paraId="393501B6" w14:textId="77777777" w:rsidR="00FA7C45" w:rsidRDefault="00FA7C45" w:rsidP="00DB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FD9548" w14:textId="77777777" w:rsidR="00FA7C45" w:rsidRDefault="00FA7C45" w:rsidP="00DB5E62">
      <w:pPr>
        <w:spacing w:after="0" w:line="240" w:lineRule="auto"/>
      </w:pPr>
      <w:r>
        <w:separator/>
      </w:r>
    </w:p>
  </w:footnote>
  <w:footnote w:type="continuationSeparator" w:id="0">
    <w:p w14:paraId="297DB7A8" w14:textId="77777777" w:rsidR="00FA7C45" w:rsidRDefault="00FA7C45" w:rsidP="00DB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DE1593" w14:textId="3AAF3381" w:rsidR="00DB5E62" w:rsidRDefault="00DB5E62" w:rsidP="00DB5E62">
    <w:pPr>
      <w:pStyle w:val="Encabezado"/>
      <w:jc w:val="right"/>
    </w:pPr>
    <w:r w:rsidRPr="00DB5E62">
      <w:rPr>
        <w:noProof/>
      </w:rPr>
      <w:drawing>
        <wp:anchor distT="0" distB="0" distL="114300" distR="114300" simplePos="0" relativeHeight="251658240" behindDoc="0" locked="0" layoutInCell="1" allowOverlap="1" wp14:anchorId="6E57ABE2" wp14:editId="50B42F4A">
          <wp:simplePos x="0" y="0"/>
          <wp:positionH relativeFrom="column">
            <wp:posOffset>5168900</wp:posOffset>
          </wp:positionH>
          <wp:positionV relativeFrom="paragraph">
            <wp:posOffset>-400050</wp:posOffset>
          </wp:positionV>
          <wp:extent cx="1350010" cy="799315"/>
          <wp:effectExtent l="0" t="0" r="0" b="1270"/>
          <wp:wrapNone/>
          <wp:docPr id="3" name="Picture 2">
            <a:extLst xmlns:a="http://schemas.openxmlformats.org/drawingml/2006/main">
              <a:ext uri="{FF2B5EF4-FFF2-40B4-BE49-F238E27FC236}">
                <a16:creationId xmlns:a16="http://schemas.microsoft.com/office/drawing/2014/main" id="{7835189B-20E4-D71A-D202-70213D5EFE3F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2">
                    <a:extLst>
                      <a:ext uri="{FF2B5EF4-FFF2-40B4-BE49-F238E27FC236}">
                        <a16:creationId xmlns:a16="http://schemas.microsoft.com/office/drawing/2014/main" id="{7835189B-20E4-D71A-D202-70213D5EFE3F}"/>
                      </a:ext>
                    </a:extLst>
                  </pic:cNvPr>
                  <pic:cNvPicPr>
                    <a:picLocks noChangeAspect="1"/>
                  </pic:cNvPicPr>
                </pic:nvPicPr>
                <pic:blipFill rotWithShape="1">
                  <a:blip r:embed="rId1"/>
                  <a:srcRect t="10362" b="30431"/>
                  <a:stretch>
                    <a:fillRect/>
                  </a:stretch>
                </pic:blipFill>
                <pic:spPr bwMode="auto">
                  <a:xfrm>
                    <a:off x="0" y="0"/>
                    <a:ext cx="1350010" cy="7993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D847B8A"/>
    <w:multiLevelType w:val="multilevel"/>
    <w:tmpl w:val="68367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2B35490"/>
    <w:multiLevelType w:val="multilevel"/>
    <w:tmpl w:val="E2E64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ED0138E"/>
    <w:multiLevelType w:val="hybridMultilevel"/>
    <w:tmpl w:val="E32E1786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0253099">
    <w:abstractNumId w:val="8"/>
  </w:num>
  <w:num w:numId="2" w16cid:durableId="1501189946">
    <w:abstractNumId w:val="6"/>
  </w:num>
  <w:num w:numId="3" w16cid:durableId="823664807">
    <w:abstractNumId w:val="5"/>
  </w:num>
  <w:num w:numId="4" w16cid:durableId="1985575528">
    <w:abstractNumId w:val="4"/>
  </w:num>
  <w:num w:numId="5" w16cid:durableId="652025324">
    <w:abstractNumId w:val="7"/>
  </w:num>
  <w:num w:numId="6" w16cid:durableId="1522743506">
    <w:abstractNumId w:val="3"/>
  </w:num>
  <w:num w:numId="7" w16cid:durableId="823159144">
    <w:abstractNumId w:val="2"/>
  </w:num>
  <w:num w:numId="8" w16cid:durableId="1205826024">
    <w:abstractNumId w:val="1"/>
  </w:num>
  <w:num w:numId="9" w16cid:durableId="1637249885">
    <w:abstractNumId w:val="0"/>
  </w:num>
  <w:num w:numId="10" w16cid:durableId="1400056353">
    <w:abstractNumId w:val="11"/>
  </w:num>
  <w:num w:numId="11" w16cid:durableId="1893929392">
    <w:abstractNumId w:val="10"/>
  </w:num>
  <w:num w:numId="12" w16cid:durableId="57154988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3DAE"/>
    <w:rsid w:val="00034616"/>
    <w:rsid w:val="0006063C"/>
    <w:rsid w:val="0015074B"/>
    <w:rsid w:val="002835E7"/>
    <w:rsid w:val="0029639D"/>
    <w:rsid w:val="00326F90"/>
    <w:rsid w:val="004310A4"/>
    <w:rsid w:val="0045301D"/>
    <w:rsid w:val="004A2E46"/>
    <w:rsid w:val="00640673"/>
    <w:rsid w:val="006C2B47"/>
    <w:rsid w:val="00730242"/>
    <w:rsid w:val="008A0311"/>
    <w:rsid w:val="008B0577"/>
    <w:rsid w:val="008C0E09"/>
    <w:rsid w:val="00953875"/>
    <w:rsid w:val="009F1A7F"/>
    <w:rsid w:val="00A044C8"/>
    <w:rsid w:val="00AA1D8D"/>
    <w:rsid w:val="00AA6E71"/>
    <w:rsid w:val="00AC1181"/>
    <w:rsid w:val="00B00EC5"/>
    <w:rsid w:val="00B47730"/>
    <w:rsid w:val="00B965F7"/>
    <w:rsid w:val="00BA60AF"/>
    <w:rsid w:val="00C06A88"/>
    <w:rsid w:val="00CB0664"/>
    <w:rsid w:val="00D000EC"/>
    <w:rsid w:val="00D467DB"/>
    <w:rsid w:val="00DB5E62"/>
    <w:rsid w:val="00E021BB"/>
    <w:rsid w:val="00E02262"/>
    <w:rsid w:val="00F615A2"/>
    <w:rsid w:val="00FA7C4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24062061"/>
  <w14:defaultImageDpi w14:val="300"/>
  <w15:docId w15:val="{C549CA24-9F74-4ED3-95B6-E82124B14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B965F7"/>
    <w:rPr>
      <w:rFonts w:ascii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unhideWhenUsed/>
    <w:rsid w:val="006C2B4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C2B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900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82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avi8710/chatbot-iti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Xavi8710/chatbot-itil/blame/5de89a693fb94655bd65e9e2434ff276369079b1/0EjercicioFinalV2_Ejecuci%C3%B3n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5</Pages>
  <Words>842</Words>
  <Characters>4637</Characters>
  <Application>Microsoft Office Word</Application>
  <DocSecurity>0</DocSecurity>
  <Lines>38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5469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Huascar Rivero</cp:lastModifiedBy>
  <cp:revision>11</cp:revision>
  <dcterms:created xsi:type="dcterms:W3CDTF">2025-07-30T22:45:00Z</dcterms:created>
  <dcterms:modified xsi:type="dcterms:W3CDTF">2025-08-22T03:52:00Z</dcterms:modified>
  <cp:category/>
</cp:coreProperties>
</file>